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Chrome_TC_01:Purchase_Invoice_Creation</w:t>
      </w:r>
    </w:p>
    <w:p>
      <w:pPr>
        <w:pStyle w:val="Heading3"/>
      </w:pPr>
      <w:r>
        <w:t>Orient LED Login Page.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4117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The Home page with lot of navigation options to navigate different modules and serving as the entry point to the website.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4118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Transaction module with lot of sub-modules to perform vairous transactinos for user.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41181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Purchase Invoice screen where user can purchase stock for selected items.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41181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Message: no such element: Unable to locate element: {"method":"xpath","selector":"//button[text()[normalize-space()='F6 SAVE']]"}</w:t>
        <w:br/>
        <w:t xml:space="preserve">  (Session info: chrome=126.0.6478.127); For documentation on this error, please visit: https://www.selenium.dev/documentation/webdriver/troubleshooting/errors#no-such-element-exception</w:t>
        <w:br/>
        <w:t>Stacktrace:</w:t>
        <w:br/>
        <w:tab/>
        <w:t>GetHandleVerifier [0x00007FF78021EEA2+31554]</w:t>
        <w:br/>
        <w:tab/>
        <w:t>(No symbol) [0x00007FF780197ED9]</w:t>
        <w:br/>
        <w:tab/>
        <w:t>(No symbol) [0x00007FF78005872A]</w:t>
        <w:br/>
        <w:tab/>
        <w:t>(No symbol) [0x00007FF7800A8434]</w:t>
        <w:br/>
        <w:tab/>
        <w:t>(No symbol) [0x00007FF7800A853C]</w:t>
        <w:br/>
        <w:tab/>
        <w:t>(No symbol) [0x00007FF7800EF6A7]</w:t>
        <w:br/>
        <w:tab/>
        <w:t>(No symbol) [0x00007FF7800CD06F]</w:t>
        <w:br/>
        <w:tab/>
        <w:t>(No symbol) [0x00007FF7800EC977]</w:t>
        <w:br/>
        <w:tab/>
        <w:t>(No symbol) [0x00007FF7800CCDD3]</w:t>
        <w:br/>
        <w:tab/>
        <w:t>(No symbol) [0x00007FF78009A33B]</w:t>
        <w:br/>
        <w:tab/>
        <w:t>(No symbol) [0x00007FF78009AED1]</w:t>
        <w:br/>
        <w:tab/>
        <w:t>GetHandleVerifier [0x00007FF780528B1D+3217341]</w:t>
        <w:br/>
        <w:tab/>
        <w:t>GetHandleVerifier [0x00007FF780575AE3+3532675]</w:t>
        <w:br/>
        <w:tab/>
        <w:t>GetHandleVerifier [0x00007FF78056B0E0+3489152]</w:t>
        <w:br/>
        <w:tab/>
        <w:t>GetHandleVerifier [0x00007FF7802CE776+750614]</w:t>
        <w:br/>
        <w:tab/>
        <w:t>(No symbol) [0x00007FF7801A375F]</w:t>
        <w:br/>
        <w:tab/>
        <w:t>(No symbol) [0x00007FF78019EB14]</w:t>
        <w:br/>
        <w:tab/>
        <w:t>(No symbol) [0x00007FF78019ECA2]</w:t>
        <w:br/>
        <w:tab/>
        <w:t>(No symbol) [0x00007FF78018E16F]</w:t>
        <w:br/>
        <w:tab/>
        <w:t>BaseThreadInitThunk [0x00007FFC5940257D+29]</w:t>
        <w:br/>
        <w:tab/>
        <w:t>RtlUserThreadStart [0x00007FFC5AA8AF28+40]</w:t>
        <w:br/>
      </w:r>
    </w:p>
    <w:p>
      <w:pPr>
        <w:pStyle w:val="Heading3"/>
      </w:pPr>
      <w:r>
        <w:t>Test Case - F A I L E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