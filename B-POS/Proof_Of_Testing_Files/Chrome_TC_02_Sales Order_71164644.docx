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Chrome_TC_02:Sales_Order_Creation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2_711645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2_711645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Transaction module with lot of sub-modules to perform vairous transactinos for user.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2_711646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Sales order screen, where user can create sales order for preferred customer.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2_711646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Successfully created sales order with preferred customer and items.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2_7116463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TC_02 - TEST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