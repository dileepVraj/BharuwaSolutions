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Chrome_TC_03:Sales_Invoice_Creation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3_711647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3_711647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Transaction module with lot of sub-modules to perform vairous transactinos for user.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3_711647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Sales invoice page, The sales invoice screen is where sales transactions are recorded and processed.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3_7116473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Successfully created sales invoice for specified product with unbatched batch of items.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3_7116483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TC_03 - TEST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